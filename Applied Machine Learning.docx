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B6" w:rsidRDefault="00B45BB6">
      <w:pPr>
        <w:pStyle w:val="Title"/>
      </w:pPr>
      <w:r>
        <w:t xml:space="preserve">Title: Applied ML/DL </w:t>
      </w:r>
    </w:p>
    <w:p w:rsidR="00E74A13" w:rsidRDefault="00B45BB6">
      <w:pPr>
        <w:pStyle w:val="Title"/>
      </w:pPr>
      <w:r>
        <w:t>Course Syllab</w:t>
      </w:r>
      <w:bookmarkStart w:id="0" w:name="_GoBack"/>
      <w:bookmarkEnd w:id="0"/>
      <w:r>
        <w:t>us: Machine Learning and Deep Learning Fundamentals</w:t>
      </w:r>
    </w:p>
    <w:p w:rsidR="00E74A13" w:rsidRDefault="00B45BB6">
      <w:r>
        <w:t>This course offers a practical introduction to Machine Learning (ML) and Deep Learning (DL), providing foundational concepts, key algorithms, and real-world projects. The course is ideal for</w:t>
      </w:r>
      <w:r>
        <w:t xml:space="preserve"> beginners with a technical background and includes hands-on coding exercises using Python.</w:t>
      </w:r>
    </w:p>
    <w:p w:rsidR="00E74A13" w:rsidRDefault="00B45BB6">
      <w:pPr>
        <w:pStyle w:val="Heading2"/>
      </w:pPr>
      <w:r>
        <w:t>Week 1: Introduction to Machine Learning</w:t>
      </w:r>
    </w:p>
    <w:p w:rsidR="00E74A13" w:rsidRDefault="00B45BB6">
      <w:pPr>
        <w:pStyle w:val="ListBullet"/>
      </w:pPr>
      <w:r>
        <w:t>• Overview of Machine Learning</w:t>
      </w:r>
    </w:p>
    <w:p w:rsidR="00E74A13" w:rsidRDefault="00B45BB6">
      <w:pPr>
        <w:pStyle w:val="ListBullet"/>
      </w:pPr>
      <w:r>
        <w:t>• Types of Machine Learning: Supervised, Unsupervised, Reinforcement Learning</w:t>
      </w:r>
    </w:p>
    <w:p w:rsidR="00E74A13" w:rsidRDefault="00B45BB6">
      <w:pPr>
        <w:pStyle w:val="ListBullet"/>
      </w:pPr>
      <w:r>
        <w:t>• Basics of Py</w:t>
      </w:r>
      <w:r>
        <w:t>thon for Machine Learning</w:t>
      </w:r>
    </w:p>
    <w:p w:rsidR="00E74A13" w:rsidRDefault="00B45BB6">
      <w:pPr>
        <w:pStyle w:val="ListBullet"/>
      </w:pPr>
      <w:r>
        <w:t>• Introduction to Python</w:t>
      </w:r>
    </w:p>
    <w:p w:rsidR="00E74A13" w:rsidRDefault="00B45BB6">
      <w:pPr>
        <w:pStyle w:val="ListBullet"/>
      </w:pPr>
      <w:r>
        <w:t>• Essential Libraries like NumPy, Pandas</w:t>
      </w:r>
    </w:p>
    <w:p w:rsidR="00E74A13" w:rsidRDefault="00B45BB6">
      <w:pPr>
        <w:pStyle w:val="ListBullet"/>
      </w:pPr>
      <w:r>
        <w:t>• Basic Data Structures and Operations</w:t>
      </w:r>
    </w:p>
    <w:p w:rsidR="00E74A13" w:rsidRDefault="00B45BB6">
      <w:pPr>
        <w:pStyle w:val="Heading2"/>
      </w:pPr>
      <w:r>
        <w:t>Week 2: Supervised Learning - Classification Algorithms</w:t>
      </w:r>
    </w:p>
    <w:p w:rsidR="00E74A13" w:rsidRDefault="00B45BB6">
      <w:pPr>
        <w:pStyle w:val="ListBullet"/>
      </w:pPr>
      <w:r>
        <w:t>• Linear Classification</w:t>
      </w:r>
    </w:p>
    <w:p w:rsidR="00E74A13" w:rsidRDefault="00B45BB6">
      <w:pPr>
        <w:pStyle w:val="ListBullet"/>
      </w:pPr>
      <w:r>
        <w:t>• Perceptron Algorithm</w:t>
      </w:r>
    </w:p>
    <w:p w:rsidR="00E74A13" w:rsidRDefault="00B45BB6">
      <w:pPr>
        <w:pStyle w:val="Heading2"/>
      </w:pPr>
      <w:r>
        <w:t>Week 3 &amp; 4: Advanced S</w:t>
      </w:r>
      <w:r>
        <w:t>upervised Learning</w:t>
      </w:r>
    </w:p>
    <w:p w:rsidR="00E74A13" w:rsidRDefault="00B45BB6">
      <w:pPr>
        <w:pStyle w:val="ListBullet"/>
      </w:pPr>
      <w:r>
        <w:t>• Linear Regression</w:t>
      </w:r>
    </w:p>
    <w:p w:rsidR="00E74A13" w:rsidRDefault="00B45BB6">
      <w:pPr>
        <w:pStyle w:val="ListBullet"/>
      </w:pPr>
      <w:r>
        <w:t>• Logistic Regression</w:t>
      </w:r>
    </w:p>
    <w:p w:rsidR="00E74A13" w:rsidRDefault="00B45BB6">
      <w:pPr>
        <w:pStyle w:val="ListBullet"/>
      </w:pPr>
      <w:r>
        <w:t>• Decision Trees</w:t>
      </w:r>
    </w:p>
    <w:p w:rsidR="00E74A13" w:rsidRDefault="00B45BB6">
      <w:pPr>
        <w:pStyle w:val="ListBullet"/>
      </w:pPr>
      <w:r>
        <w:t>• Support Vector Machines (SVM)</w:t>
      </w:r>
    </w:p>
    <w:p w:rsidR="00E74A13" w:rsidRDefault="00B45BB6">
      <w:pPr>
        <w:pStyle w:val="ListBullet"/>
      </w:pPr>
      <w:r>
        <w:t>• Model Evaluation: Confusion Matrix, Precision, Recall, F1 Score</w:t>
      </w:r>
    </w:p>
    <w:p w:rsidR="00E74A13" w:rsidRDefault="00B45BB6">
      <w:pPr>
        <w:pStyle w:val="ListBullet"/>
      </w:pPr>
      <w:r>
        <w:t>• Ensemble Methods: Random Forest, Gradient Boosting Machines (GBM)</w:t>
      </w:r>
    </w:p>
    <w:p w:rsidR="00E74A13" w:rsidRDefault="00B45BB6">
      <w:pPr>
        <w:pStyle w:val="ListBullet"/>
      </w:pPr>
      <w:r>
        <w:t>• Model Eval</w:t>
      </w:r>
      <w:r>
        <w:t>uation and Hyperparameter Tuning</w:t>
      </w:r>
    </w:p>
    <w:p w:rsidR="00E74A13" w:rsidRDefault="00B45BB6">
      <w:pPr>
        <w:pStyle w:val="ListBullet"/>
      </w:pPr>
      <w:r>
        <w:t>• Cross-Validation Techniques</w:t>
      </w:r>
    </w:p>
    <w:p w:rsidR="00E74A13" w:rsidRDefault="00B45BB6">
      <w:pPr>
        <w:pStyle w:val="ListBullet"/>
      </w:pPr>
      <w:r>
        <w:t>• Project 1 - Classification Problem: Real-world dataset, end-to-end model development and evaluation</w:t>
      </w:r>
    </w:p>
    <w:p w:rsidR="00E74A13" w:rsidRDefault="00B45BB6">
      <w:pPr>
        <w:pStyle w:val="Heading2"/>
      </w:pPr>
      <w:r>
        <w:t>Week 5 &amp; 6: Unsupervised Learning</w:t>
      </w:r>
    </w:p>
    <w:p w:rsidR="00E74A13" w:rsidRDefault="00B45BB6">
      <w:pPr>
        <w:pStyle w:val="ListBullet"/>
      </w:pPr>
      <w:r>
        <w:t>• Clustering Techniques: K-Means, Hierarchical Clustering</w:t>
      </w:r>
    </w:p>
    <w:p w:rsidR="00E74A13" w:rsidRDefault="00B45BB6">
      <w:pPr>
        <w:pStyle w:val="ListBullet"/>
      </w:pPr>
      <w:r>
        <w:t>• Project 2 - Unsupervised Learning: Real-world clustering or anomaly detection problem</w:t>
      </w:r>
    </w:p>
    <w:p w:rsidR="00E74A13" w:rsidRDefault="00B45BB6">
      <w:pPr>
        <w:pStyle w:val="Heading2"/>
      </w:pPr>
      <w:r>
        <w:lastRenderedPageBreak/>
        <w:t>Week 7 &amp; 8: Deep Learning and Special Topics</w:t>
      </w:r>
    </w:p>
    <w:p w:rsidR="00E74A13" w:rsidRDefault="00B45BB6">
      <w:pPr>
        <w:pStyle w:val="ListBullet"/>
      </w:pPr>
      <w:r>
        <w:t>• Introduction to Deep Learning</w:t>
      </w:r>
    </w:p>
    <w:p w:rsidR="00E74A13" w:rsidRDefault="00B45BB6">
      <w:pPr>
        <w:pStyle w:val="ListBullet"/>
      </w:pPr>
      <w:r>
        <w:t>• Basics of Neural Networks</w:t>
      </w:r>
    </w:p>
    <w:p w:rsidR="00E74A13" w:rsidRDefault="00B45BB6">
      <w:pPr>
        <w:pStyle w:val="ListBullet"/>
      </w:pPr>
      <w:r>
        <w:t>• Building and Training Neural Networks</w:t>
      </w:r>
    </w:p>
    <w:p w:rsidR="00E74A13" w:rsidRDefault="00B45BB6">
      <w:pPr>
        <w:pStyle w:val="ListBullet"/>
      </w:pPr>
      <w:r>
        <w:t xml:space="preserve">• Hyperparameter </w:t>
      </w:r>
      <w:r>
        <w:t>Tuning</w:t>
      </w:r>
    </w:p>
    <w:p w:rsidR="00E74A13" w:rsidRDefault="00B45BB6">
      <w:pPr>
        <w:pStyle w:val="ListBullet"/>
      </w:pPr>
      <w:r>
        <w:t>• Model Evaluation</w:t>
      </w:r>
    </w:p>
    <w:p w:rsidR="00E74A13" w:rsidRDefault="00B45BB6">
      <w:pPr>
        <w:pStyle w:val="ListBullet"/>
      </w:pPr>
      <w:r>
        <w:t>• Convolutional Neural Networks (CNN): Introduction and applications in image recognition</w:t>
      </w:r>
    </w:p>
    <w:sectPr w:rsidR="00E74A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5BB6"/>
    <w:rsid w:val="00B47730"/>
    <w:rsid w:val="00CB0664"/>
    <w:rsid w:val="00E74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0E019C06-2D9A-4943-BB7A-081B7D23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4333D-2AEA-4D00-9D00-AB35EDAE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 Laptop</cp:lastModifiedBy>
  <cp:revision>2</cp:revision>
  <dcterms:created xsi:type="dcterms:W3CDTF">2013-12-23T23:15:00Z</dcterms:created>
  <dcterms:modified xsi:type="dcterms:W3CDTF">2025-05-16T04:41:00Z</dcterms:modified>
  <cp:category/>
</cp:coreProperties>
</file>